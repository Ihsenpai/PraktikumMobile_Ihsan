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DDD8E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Fatihul Ihsan Al Ghoni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H1D023016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Shift D/B</w:t>
      </w:r>
    </w:p>
    <w:p w14:paraId="53C712B4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3009900" cy="6902450"/>
            <wp:effectExtent l="0" t="0" r="0" b="6350"/>
            <wp:docPr id="1" name="Picture 1" descr="Read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ad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B7C6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8EB7C64"/>
    <w:rsid w:val="458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2025-09-21T14:55:00Z</dcterms:created>
  <dc:creator>FATIHUL IHSAN AL GHONI 1</dc:creator>
  <cp:lastModifiedBy>FATIHUL IHSAN AL GHONI 1</cp:lastModifiedBy>
  <dcterms:modified xsi:type="dcterms:W3CDTF">2025-09-21T14:56:23Z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89B85AB67F054BE8BE6FB82D22A3DCFD_11</vt:lpwstr>
  </property>
</Properties>
</file>